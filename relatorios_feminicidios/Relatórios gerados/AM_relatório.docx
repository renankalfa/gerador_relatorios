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AMAZONAS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43.8% no ano de 2021.</w:t>
      </w:r>
    </w:p>
    <w:p>
      <w:r>
        <w:rPr>
          <w:b/>
        </w:rPr>
        <w:t>Amazonas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AM representam 1.7%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Amazonas, morreram 1.08 mulheres por feminicídio em cada 100 mil mulheres.</w:t>
      </w:r>
    </w:p>
    <w:p>
      <w:r>
        <w:rPr>
          <w:b/>
        </w:rPr>
        <w:t>Amazonas x Norte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Amazonas representam 15.8% dos feminicídios no Norte.</w:t>
      </w:r>
    </w:p>
    <w:p>
      <w:r>
        <w:rPr>
          <w:b/>
        </w:rPr>
        <w:t>Amazonas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Amazonas se encontra na 20°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Amazonas se encontra na 23° posição.</w:t>
      </w:r>
    </w:p>
    <w:p>
      <w:r>
        <w:rPr>
          <w:b/>
        </w:rPr>
        <w:t>Manaus x Amazonas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Amazonas, cerca de 47.8% dos feminicídios aconteceram na sua capital.</w:t>
      </w:r>
    </w:p>
    <w:p>
      <w:pPr>
        <w:pStyle w:val="ListBullet"/>
      </w:pPr>
      <w:r>
        <w:t>Em relação a 2020 (13 feminicídios na capital), houve um um aumento de 15.4%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Amazonas, morreram 1.08 mulheres por feminicídio em cada 100 mil mulheres.</w:t>
      </w:r>
    </w:p>
    <w:p>
      <w:pPr>
        <w:pStyle w:val="ListBullet"/>
      </w:pPr>
      <w:r>
        <w:t>Em sua capital, Manaus, morreram 0.95 mulheres por feminicídio em cada 100 mil mulheres.</w:t>
      </w:r>
    </w:p>
    <w:p>
      <w:r>
        <w:rPr>
          <w:b/>
        </w:rPr>
        <w:t>Manaus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Manaus se encontra na 8°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Manaus se encontra na 15°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