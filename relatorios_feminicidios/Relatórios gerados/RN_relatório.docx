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verno_federal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 xml:space="preserve">MINISTÉRIO DA MULHER, DA FAMÍLIA E DOS DIREITOS HUMANOS (MMFDH) </w:t>
        <w:br/>
        <w:t xml:space="preserve">SECRETARIA NACIONAL DE POLÍTICAS PARA MULHERES (SNPM) </w:t>
        <w:br/>
        <w:t xml:space="preserve"> </w:t>
        <w:br/>
        <w:t>RIO GRANDE DO NORTE</w:t>
      </w:r>
    </w:p>
    <w:p/>
    <w:p>
      <w:r>
        <w:rPr>
          <w:b/>
          <w:sz w:val="28"/>
        </w:rPr>
        <w:t>Feminicídios - Fórum Brasileiro de Segurança Pública</w:t>
      </w:r>
    </w:p>
    <w:p>
      <w:r>
        <w:rPr>
          <w:b/>
        </w:rPr>
        <w:t>Evolução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relação a 2020, houve um aumento de 53.8% no ano de 2021.</w:t>
      </w:r>
    </w:p>
    <w:p>
      <w:r>
        <w:rPr>
          <w:b/>
        </w:rPr>
        <w:t>Rio Grande do Norte x Brasil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RN representam 1.5% dos feminicídios do Brasil.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No Brasil, morreram 1.23 mulheres por feminicídio em cada 100 mil mulheres.</w:t>
      </w:r>
    </w:p>
    <w:p>
      <w:pPr>
        <w:pStyle w:val="ListBullet"/>
      </w:pPr>
      <w:r>
        <w:t>Em Rio Grande do Norte, morreram 1.1 mulheres por feminicídio em cada 100 mil mulheres.</w:t>
      </w:r>
    </w:p>
    <w:p>
      <w:r>
        <w:rPr>
          <w:b/>
        </w:rPr>
        <w:t>Rio Grande do Norte x Nordeste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Rio Grande do Norte representam 5.0% dos feminicídios no Nordeste.</w:t>
      </w:r>
    </w:p>
    <w:p>
      <w:r>
        <w:rPr>
          <w:b/>
        </w:rPr>
        <w:t>Rio Grande do Norte x UFs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número de feminicídios, Rio Grande do Norte se encontra na 22°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taxa de feminicídio (por 100 mil mulheres), Rio Grande do Norte se encontra na 22° posição.</w:t>
      </w:r>
    </w:p>
    <w:p>
      <w:r>
        <w:rPr>
          <w:b/>
        </w:rPr>
        <w:t>Natal x Rio Grande do Norte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Rio Grande do Norte, cerca de 25.0% dos feminicídios aconteceram na sua capital.</w:t>
      </w:r>
    </w:p>
    <w:p>
      <w:pPr>
        <w:pStyle w:val="ListBullet"/>
      </w:pPr>
      <w:r>
        <w:t>Em relação a 2020 (2 feminicídios na capital), houve um um aumento de 150.0% do número de feminicídios na sua capital em 2021.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Rio Grande do Norte, morreram 1.1 mulheres por feminicídio em cada 100 mil mulheres.</w:t>
      </w:r>
    </w:p>
    <w:p>
      <w:pPr>
        <w:pStyle w:val="ListBullet"/>
      </w:pPr>
      <w:r>
        <w:t>Em sua capital, Natal, morreram 1.05 mulheres por feminicídio em cada 100 mil mulheres.</w:t>
      </w:r>
    </w:p>
    <w:p>
      <w:r>
        <w:rPr>
          <w:b/>
        </w:rPr>
        <w:t>Natal x Capitais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número de feminicídio, Natal se encontra na 15°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taxa de feminicídio, Natal se encontra na 14° posição.</w:t>
      </w:r>
    </w:p>
    <w:p/>
    <w:p/>
    <w:p>
      <w:r>
        <w:t>Fonte: Anuário de Segurança Pública (Fórum Brasileiro de Segurança Pública)</w:t>
      </w:r>
    </w:p>
    <w:p>
      <w:r>
        <w:t>Data de coleta dos dados: 16/11/2022</w:t>
      </w:r>
    </w:p>
    <w:p>
      <w:r>
        <w:t>Data de geração do relatório: 24/1/2023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