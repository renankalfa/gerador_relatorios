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31520" cy="731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overno_federal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 xml:space="preserve">MINISTÉRIO DA MULHER, DA FAMÍLIA E DOS DIREITOS HUMANOS (MMFDH) </w:t>
        <w:br/>
        <w:t xml:space="preserve">SECRETARIA NACIONAL DE POLÍTICAS PARA MULHERES (SNPM) </w:t>
        <w:br/>
        <w:t xml:space="preserve"> </w:t>
        <w:br/>
        <w:t>MATO GROSSO</w:t>
      </w:r>
    </w:p>
    <w:p/>
    <w:p>
      <w:r>
        <w:rPr>
          <w:b/>
          <w:sz w:val="28"/>
        </w:rPr>
        <w:t>Feminicídios - Fórum Brasileiro de Segurança Pública</w:t>
      </w:r>
    </w:p>
    <w:p>
      <w:r>
        <w:rPr>
          <w:b/>
        </w:rPr>
        <w:t>Evolução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relação a 2020, houve um aumento de 30.6% no ano de 2021.</w:t>
      </w:r>
    </w:p>
    <w:p>
      <w:r>
        <w:rPr>
          <w:b/>
        </w:rPr>
        <w:t>Mato Grosso x Brasil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Os feminicídios em MT representam 3.2% dos feminicídios do Brasil.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No Brasil, morreram 1.23 mulheres por feminicídio em cada 100 mil mulheres.</w:t>
      </w:r>
    </w:p>
    <w:p>
      <w:pPr>
        <w:pStyle w:val="ListBullet"/>
      </w:pPr>
      <w:r>
        <w:t>Em Mato Grosso, morreram 2.44 mulheres por feminicídio em cada 100 mil mulheres.</w:t>
      </w:r>
    </w:p>
    <w:p>
      <w:r>
        <w:rPr>
          <w:b/>
        </w:rPr>
        <w:t>Mato Grosso x Centro-Oeste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Os feminicídios em Mato Grosso representam 27.0% dos feminicídios no Centro-Oeste.</w:t>
      </w:r>
    </w:p>
    <w:p>
      <w:r>
        <w:rPr>
          <w:b/>
        </w:rPr>
        <w:t>Mato Grosso x UFs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questão de número de feminicídios, Mato Grosso se encontra na 12° posição.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questão de taxa de feminicídio (por 100 mil mulheres), Mato Grosso se encontra na 4° posição.</w:t>
      </w:r>
    </w:p>
    <w:p>
      <w:r>
        <w:rPr>
          <w:b/>
        </w:rPr>
        <w:t>Cuiabá x Mato Grosso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Mato Grosso, cerca de 11.6% dos feminicídios aconteceram na sua capital.</w:t>
      </w:r>
    </w:p>
    <w:p>
      <w:pPr>
        <w:pStyle w:val="ListBullet"/>
      </w:pPr>
      <w:r>
        <w:t>Em relação a 2020 (6 feminicídios na capital), houve um um aumento de 16.7% do número de feminicídios na sua capital em 2021.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Mato Grosso, morreram 2.44 mulheres por feminicídio em cada 100 mil mulheres.</w:t>
      </w:r>
    </w:p>
    <w:p>
      <w:pPr>
        <w:pStyle w:val="ListBullet"/>
      </w:pPr>
      <w:r>
        <w:t>Em sua capital, Cuiabá, morreram 1.57 mulheres por feminicídio em cada 100 mil mulheres.</w:t>
      </w:r>
    </w:p>
    <w:p>
      <w:r>
        <w:rPr>
          <w:b/>
        </w:rPr>
        <w:t>Cuiabá x Capitais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comparação com as outras capitais em número de feminicídio, Cuiabá se encontra na 14° posição.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comparação com as outras capitais em taxa de feminicídio, Cuiabá se encontra na 4° posição.</w:t>
      </w:r>
    </w:p>
    <w:p/>
    <w:p/>
    <w:p>
      <w:r>
        <w:t>Fonte: Anuário de Segurança Pública (Fórum Brasileiro de Segurança Pública)</w:t>
      </w:r>
    </w:p>
    <w:p>
      <w:r>
        <w:t>Data de coleta dos dados: 16/11/2022</w:t>
      </w:r>
    </w:p>
    <w:p>
      <w:r>
        <w:t>Data de geração do relatório: 24/1/2023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