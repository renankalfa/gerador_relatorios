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SÃO PAULO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24.0% no ano de 2021.</w:t>
      </w:r>
    </w:p>
    <w:p>
      <w:r>
        <w:rPr>
          <w:b/>
        </w:rPr>
        <w:t>São Paulo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SP representam 10.1%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São Paulo, morreram 0.57 mulheres por feminicídio em cada 100 mil mulheres.</w:t>
      </w:r>
    </w:p>
    <w:p>
      <w:r>
        <w:rPr>
          <w:b/>
        </w:rPr>
        <w:t>São Paulo x Sudeste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São Paulo representam 32.9% dos feminicídios no Sudeste.</w:t>
      </w:r>
    </w:p>
    <w:p>
      <w:r>
        <w:rPr>
          <w:b/>
        </w:rPr>
        <w:t>São Paulo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São Paulo se encontra na 2°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São Paulo se encontra na 27° posição.</w:t>
      </w:r>
    </w:p>
    <w:p>
      <w:r>
        <w:rPr>
          <w:b/>
        </w:rPr>
        <w:t>São Paulo x São Paulo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São Paulo, cerca de 24.3% dos feminicídios aconteceram na sua capital.</w:t>
      </w:r>
    </w:p>
    <w:p>
      <w:pPr>
        <w:pStyle w:val="ListBullet"/>
      </w:pPr>
      <w:r>
        <w:t>Em relação a 2020 (40 feminicídios na capital), houve um um aumento de 17.5%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São Paulo, morreram 0.57 mulheres por feminicídio em cada 100 mil mulheres.</w:t>
      </w:r>
    </w:p>
    <w:p>
      <w:pPr>
        <w:pStyle w:val="ListBullet"/>
      </w:pPr>
      <w:r>
        <w:t>Em sua capital, São Paulo, morreram 0.51 mulheres por feminicídio em cada 100 mil mulheres.</w:t>
      </w:r>
    </w:p>
    <w:p>
      <w:r>
        <w:rPr>
          <w:b/>
        </w:rPr>
        <w:t>São Paulo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São Paulo se encontra na 1°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São Paulo se encontra na 23°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