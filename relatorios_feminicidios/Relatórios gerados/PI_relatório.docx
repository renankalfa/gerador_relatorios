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PIAUÍ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19.4% no ano de 2021.</w:t>
      </w:r>
    </w:p>
    <w:p>
      <w:r>
        <w:rPr>
          <w:b/>
        </w:rPr>
        <w:t>Piauí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PI representam 2.8%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Piauí, morreram 2.18 mulheres por feminicídio em cada 100 mil mulheres.</w:t>
      </w:r>
    </w:p>
    <w:p>
      <w:r>
        <w:rPr>
          <w:b/>
        </w:rPr>
        <w:t>Piauí x Nordeste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Piauí representam 9.3% dos feminicídios no Nordeste.</w:t>
      </w:r>
    </w:p>
    <w:p>
      <w:r>
        <w:rPr>
          <w:b/>
        </w:rPr>
        <w:t>Piauí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Piauí se encontra na 15°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Piauí se encontra na 5° posição.</w:t>
      </w:r>
    </w:p>
    <w:p>
      <w:r>
        <w:rPr>
          <w:b/>
        </w:rPr>
        <w:t>Teresina x Piauí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Piauí, cerca de 29.7% dos feminicídios aconteceram na sua capital.</w:t>
      </w:r>
    </w:p>
    <w:p>
      <w:pPr>
        <w:pStyle w:val="ListBullet"/>
      </w:pPr>
      <w:r>
        <w:t>Em relação a 2020 (6 feminicídios na capital), houve um um aumento de 83.3%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Piauí, morreram 2.18 mulheres por feminicídio em cada 100 mil mulheres.</w:t>
      </w:r>
    </w:p>
    <w:p>
      <w:pPr>
        <w:pStyle w:val="ListBullet"/>
      </w:pPr>
      <w:r>
        <w:t>Em sua capital, Teresina, morreram 2.34 mulheres por feminicídio em cada 100 mil mulheres.</w:t>
      </w:r>
    </w:p>
    <w:p>
      <w:r>
        <w:rPr>
          <w:b/>
        </w:rPr>
        <w:t>Teresina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Teresina se encontra na 9°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Teresina se encontra na 2°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